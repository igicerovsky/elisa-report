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GT Analytics - Capsid AAV9-ELISA</w:t>
      </w:r>
    </w:p>
    <w:p>
      <w:r>
        <w:t>SOP-234702</w:t>
      </w:r>
    </w:p>
    <w:p>
      <w:pPr>
        <w:pStyle w:val="Heading1"/>
      </w:pPr>
      <w:r>
        <w:t>Objective</w:t>
      </w:r>
    </w:p>
    <w:p>
      <w:r>
        <w:t>Capsid concentration is determined for unknown samples.</w:t>
      </w:r>
    </w:p>
    <w:p>
      <w:pPr>
        <w:pStyle w:val="Heading1"/>
      </w:pPr>
      <w:r>
        <w:t>Method Status</w:t>
      </w:r>
    </w:p>
    <w:p>
      <w:r>
        <w:t>For detailed method status see either SOP-234702 and/or method history file DMD-211328.</w:t>
      </w:r>
    </w:p>
    <w:p>
      <w:pPr>
        <w:pStyle w:val="Heading1"/>
      </w:pPr>
      <w:r>
        <w:t>Results - Current Reference</w:t>
      </w:r>
    </w:p>
    <w:p>
      <w:pPr>
        <w:pStyle w:val="Heading2"/>
      </w:pPr>
      <w:r>
        <w:t>Plate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6"/>
              </w:rPr>
              <w:t>Sample type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Sample Name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Pre-dilution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Result [cp/ml]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 [%]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Comment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control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Kontrolle01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2.157e+12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EHU04_2309_EMS_B_E1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2.921e+13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EHU04_2309_CPX_B_E1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4.851e+09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info only, 1pt valid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EHU04_2309_SO3_B_E1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3.855e+09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info only, 1pt valid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EHU04_2309_CPFT_B_E1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3.956e+13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3.8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EHU04_2309_CMX_B_E1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EHU04_2309_EMS_B_E2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( 3.982e+12 )*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 valid point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EHU04_2309_CPX_B_E2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3.894e+13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13.2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EHU04_2309_SO3_B_E2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4.888e+13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EHU04_2309_CPFT_B_E2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( 2.027e+12 )*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 valid point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EHU04_2309_CMX_B_E2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2.667e+13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3.7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EHU04_2309_EMS_B_E3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6.775e+11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info only, 1pt valid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EHU04_2309_CPX_B_E3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3.308e+12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EHU04_2309_SO3_B_E3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3.856e+12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EHU04_2309_CPFT_B_E3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4.927e+11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0.8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EHU04_2309_CMX_B_E3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1.377e+13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12.4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EHU04_2309_EMS_B_E4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5.128e+11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EHU04_2309_CPX_B_E4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( 1.722e+12 )*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 valid point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EHU04_2309_SO3_B_E4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( 1.438e+12 )*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 valid point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EHU04_2309_CPFT_B_E4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3.332e+11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EHU04_2309_CMX_B_E4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( 2.442e+12 )*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 valid point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EHU04_2309_CEX_B_L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7.400e+13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</w:tbl>
    <w:p>
      <w:r>
        <w:rPr>
          <w:sz w:val="16"/>
        </w:rPr>
        <w:t>* sample will be retested</w:t>
      </w:r>
    </w:p>
    <w:p>
      <w:r>
        <w:br w:type="page"/>
      </w:r>
    </w:p>
    <w:p>
      <w:pPr>
        <w:pStyle w:val="Heading2"/>
      </w:pPr>
      <w:r>
        <w:t>Plate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6"/>
              </w:rPr>
              <w:t>Sample type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Sample Name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Pre-dilution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Result [cp/ml]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 [%]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Comment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control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Kontrolle01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2.099e+12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10.1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EHU04_2309_EMS_B_Strip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( 8.327e+11 )*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24.3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CV&gt;20.0%(24.3%)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EHU04_2309_CPX_B_Strip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6.818e+10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14.5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EHU04_2309_SO3_B_Strip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1.710e+11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EHU04_2309_CPFT_B_Strip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1.443e+11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EHU04_2309_CMX_B_Strip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1.079e+11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11.9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EHU04_2309_EMS_B_FT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&gt;1.795e+11 )*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&gt;1.795e+11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EHU04_2309_CPX_B_FT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EHU04_2309_SO3_B_FT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EHU04_2309_CPFT_B_FT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EHU04_2309_CMX_B_FT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FF_028_X006_c04_FDP_VSM_0M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9.126e+11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EHU04_2309_CPX_A_E4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7.058e+11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11.3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EHU04_2309_SO3_A_E4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8.804e+11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EHU04_2309_CMX_A_E4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1.551e+12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6.1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EHU04_2309_EMS_A_Strip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9.372e+11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13.0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2, Pr.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2, Pr.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2, Pr.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2, Pr.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2, Pr.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2, Pr.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</w:tbl>
    <w:p>
      <w:r>
        <w:rPr>
          <w:sz w:val="16"/>
        </w:rPr>
        <w:t>* sample will be retested</w:t>
      </w:r>
    </w:p>
    <w:p>
      <w:pPr>
        <w:pStyle w:val="Heading1"/>
      </w:pPr>
      <w:r>
        <w:t>Evaluation criteria</w:t>
      </w:r>
    </w:p>
    <w:p>
      <w:r>
        <w:t>Validity of the assay: Intermediary control sample limits (3s) are 1.888e+12 - 2.703e+12 cp/ml.</w:t>
      </w:r>
    </w:p>
    <w:sectPr w:rsidR="001029F6" w:rsidRPr="005336F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Generated by elisarep 0.1.8 on 2024-02-23 13:51:00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4404583">
    <w:abstractNumId w:val="8"/>
  </w:num>
  <w:num w:numId="2" w16cid:durableId="880940858">
    <w:abstractNumId w:val="6"/>
  </w:num>
  <w:num w:numId="3" w16cid:durableId="1749841652">
    <w:abstractNumId w:val="5"/>
  </w:num>
  <w:num w:numId="4" w16cid:durableId="445121014">
    <w:abstractNumId w:val="4"/>
  </w:num>
  <w:num w:numId="5" w16cid:durableId="1788893220">
    <w:abstractNumId w:val="7"/>
  </w:num>
  <w:num w:numId="6" w16cid:durableId="1920630490">
    <w:abstractNumId w:val="3"/>
  </w:num>
  <w:num w:numId="7" w16cid:durableId="193617822">
    <w:abstractNumId w:val="2"/>
  </w:num>
  <w:num w:numId="8" w16cid:durableId="624240684">
    <w:abstractNumId w:val="1"/>
  </w:num>
  <w:num w:numId="9" w16cid:durableId="868026574">
    <w:abstractNumId w:val="0"/>
  </w:num>
  <w:num w:numId="10" w16cid:durableId="2119906930">
    <w:abstractNumId w:val="9"/>
  </w:num>
  <w:num w:numId="11" w16cid:durableId="1677802127">
    <w:abstractNumId w:val="9"/>
  </w:num>
  <w:num w:numId="12" w16cid:durableId="970020406">
    <w:abstractNumId w:val="9"/>
  </w:num>
  <w:num w:numId="13" w16cid:durableId="795373610">
    <w:abstractNumId w:val="9"/>
  </w:num>
  <w:num w:numId="14" w16cid:durableId="282467775">
    <w:abstractNumId w:val="9"/>
  </w:num>
  <w:num w:numId="15" w16cid:durableId="715471654">
    <w:abstractNumId w:val="9"/>
  </w:num>
  <w:num w:numId="16" w16cid:durableId="1137727018">
    <w:abstractNumId w:val="9"/>
  </w:num>
  <w:num w:numId="17" w16cid:durableId="56784497">
    <w:abstractNumId w:val="9"/>
  </w:num>
  <w:num w:numId="18" w16cid:durableId="991834563">
    <w:abstractNumId w:val="9"/>
  </w:num>
  <w:num w:numId="19" w16cid:durableId="977683774">
    <w:abstractNumId w:val="9"/>
  </w:num>
  <w:num w:numId="20" w16cid:durableId="1270118861">
    <w:abstractNumId w:val="9"/>
  </w:num>
  <w:num w:numId="21" w16cid:durableId="352149151">
    <w:abstractNumId w:val="9"/>
  </w:num>
  <w:num w:numId="22" w16cid:durableId="718171850">
    <w:abstractNumId w:val="9"/>
  </w:num>
  <w:num w:numId="23" w16cid:durableId="196891668">
    <w:abstractNumId w:val="9"/>
  </w:num>
  <w:num w:numId="24" w16cid:durableId="1581597146">
    <w:abstractNumId w:val="9"/>
  </w:num>
  <w:num w:numId="25" w16cid:durableId="599875178">
    <w:abstractNumId w:val="9"/>
  </w:num>
  <w:num w:numId="26" w16cid:durableId="279727919">
    <w:abstractNumId w:val="9"/>
  </w:num>
  <w:num w:numId="27" w16cid:durableId="113327975">
    <w:abstractNumId w:val="9"/>
  </w:num>
  <w:num w:numId="28" w16cid:durableId="205718974">
    <w:abstractNumId w:val="9"/>
  </w:num>
  <w:num w:numId="29" w16cid:durableId="47148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9F6"/>
    <w:rsid w:val="00134DAA"/>
    <w:rsid w:val="0015074B"/>
    <w:rsid w:val="0029639D"/>
    <w:rsid w:val="00326F90"/>
    <w:rsid w:val="005336FC"/>
    <w:rsid w:val="00AA1D8D"/>
    <w:rsid w:val="00B47730"/>
    <w:rsid w:val="00CB0664"/>
    <w:rsid w:val="00E54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27F3"/>
  <w14:defaultImageDpi w14:val="300"/>
  <w15:docId w15:val="{F2E8B1C0-78BC-44C7-90E4-4ACE534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AA"/>
  </w:style>
  <w:style w:type="paragraph" w:styleId="Heading1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34D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DA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DAA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DAA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4D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DA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Cerovsky, Igor</cp:lastModifiedBy>
  <cp:revision>4</cp:revision>
  <dcterms:created xsi:type="dcterms:W3CDTF">2024-01-08T12:29:00Z</dcterms:created>
  <dcterms:modified xsi:type="dcterms:W3CDTF">2024-01-08T12:45:00Z</dcterms:modified>
  <cp:category/>
</cp:coreProperties>
</file>