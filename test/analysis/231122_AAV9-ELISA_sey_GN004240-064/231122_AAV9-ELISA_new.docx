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GT Analytics - Capsid AAV9-ELISA</w:t>
      </w:r>
    </w:p>
    <w:p>
      <w:r>
        <w:t>SOP-234702</w:t>
      </w:r>
    </w:p>
    <w:p>
      <w:pPr>
        <w:pStyle w:val="Heading1"/>
      </w:pPr>
      <w:r>
        <w:t>Objective</w:t>
      </w:r>
    </w:p>
    <w:p>
      <w:r>
        <w:t>Capsid concentration is determined for unknown samples.</w:t>
      </w:r>
    </w:p>
    <w:p>
      <w:pPr>
        <w:pStyle w:val="Heading1"/>
      </w:pPr>
      <w:r>
        <w:t>Method Status</w:t>
      </w:r>
    </w:p>
    <w:p>
      <w:r>
        <w:t>For detailed method status see either SOP-234702 and/or method history file DMD-211328.</w:t>
      </w:r>
    </w:p>
    <w:p>
      <w:pPr>
        <w:pStyle w:val="Heading1"/>
      </w:pPr>
      <w:r>
        <w:t>Results - Current Reference</w:t>
      </w:r>
    </w:p>
    <w:p>
      <w:pPr>
        <w:pStyle w:val="Heading2"/>
      </w:pPr>
      <w:r>
        <w:t>Plate 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sz w:val="16"/>
              </w:rPr>
              <w:t>Sample type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Sample Name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Pre-dilution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Result [cp/ml]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CV [%]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Comment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control 01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Kontrolle01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2.630e+12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8.4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01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Neue Kontrolle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1.148e+11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5.7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02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E686_2301_UFA_UFA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&lt;2.805e+9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NA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&lt;2.805e+9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03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E686_2301_UFA_UFA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100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( &lt;2.805e+10 )*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NA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&lt;2.805e+10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04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E686_2301_UFA_UDFA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&lt;2.805e+9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NA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&lt;2.805e+9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05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E686_2301_UFA_UDFA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100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( &lt;2.805e+10 )*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NA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&lt;2.805e+10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06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Neue Kontrolle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1.359e+11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19.4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07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Neue Kontrolle, händisch vorverdünnt 1:10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1.078e+11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4.6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08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EHU04_2311_MUQ_FT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9.227e+11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9.3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09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LV7006829821 (EHU04_2311_AAV9_E2)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1000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1.654e+13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15.9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10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LV7006829817 (EHU04_2311_AAV9_E1+E3)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2000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3.232e+12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11.2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11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LV7006829853 (EHU04_2311_AAV9_E_DIL)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1000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1.134e+13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12.0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12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Neue Kontrolle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1.200e+11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7.5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13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Neue Kontrolle, händisch vorverdünnt 1:10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1.051e+11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7.2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14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Neue Kontrolle, händisch vorverdünnt 1:10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1.094e+11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8.9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15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Platte1, Pr. 15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&lt;2.805e+9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NA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&lt;2.805e+9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16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Platte1, Pr. 16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&lt;2.805e+9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NA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&lt;2.805e+9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17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Platte1, Pr. 17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&lt;2.805e+9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NA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&lt;2.805e+9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18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Platte1, Pr. 18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&lt;2.805e+9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NA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&lt;2.805e+9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19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Platte1, Pr. 19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&lt;2.805e+9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NA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&lt;2.805e+9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20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Platte1, Pr. 20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&lt;2.805e+9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NA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&lt;2.805e+9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21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Platte1, Pr. 21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&lt;2.805e+9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NA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&lt;2.805e+9</w:t>
            </w:r>
          </w:p>
        </w:tc>
      </w:tr>
    </w:tbl>
    <w:p>
      <w:r>
        <w:rPr>
          <w:sz w:val="16"/>
        </w:rPr>
        <w:t>* sample will be retested</w:t>
      </w:r>
    </w:p>
    <w:p>
      <w:pPr>
        <w:pStyle w:val="Heading1"/>
      </w:pPr>
      <w:r>
        <w:t>Evaluation criteria</w:t>
      </w:r>
    </w:p>
    <w:p>
      <w:r>
        <w:t>Validity of the assay: Intermediary control sample limits (3s) are 1.888e+12 - 2.703e+12 cp/ml.</w:t>
      </w:r>
    </w:p>
    <w:sectPr w:rsidR="001029F6" w:rsidRPr="005336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774404583">
    <w:abstractNumId w:val="8"/>
  </w:num>
  <w:num w:numId="2" w16cid:durableId="880940858">
    <w:abstractNumId w:val="6"/>
  </w:num>
  <w:num w:numId="3" w16cid:durableId="1749841652">
    <w:abstractNumId w:val="5"/>
  </w:num>
  <w:num w:numId="4" w16cid:durableId="445121014">
    <w:abstractNumId w:val="4"/>
  </w:num>
  <w:num w:numId="5" w16cid:durableId="1788893220">
    <w:abstractNumId w:val="7"/>
  </w:num>
  <w:num w:numId="6" w16cid:durableId="1920630490">
    <w:abstractNumId w:val="3"/>
  </w:num>
  <w:num w:numId="7" w16cid:durableId="193617822">
    <w:abstractNumId w:val="2"/>
  </w:num>
  <w:num w:numId="8" w16cid:durableId="624240684">
    <w:abstractNumId w:val="1"/>
  </w:num>
  <w:num w:numId="9" w16cid:durableId="868026574">
    <w:abstractNumId w:val="0"/>
  </w:num>
  <w:num w:numId="10" w16cid:durableId="2119906930">
    <w:abstractNumId w:val="9"/>
  </w:num>
  <w:num w:numId="11" w16cid:durableId="1677802127">
    <w:abstractNumId w:val="9"/>
  </w:num>
  <w:num w:numId="12" w16cid:durableId="970020406">
    <w:abstractNumId w:val="9"/>
  </w:num>
  <w:num w:numId="13" w16cid:durableId="795373610">
    <w:abstractNumId w:val="9"/>
  </w:num>
  <w:num w:numId="14" w16cid:durableId="282467775">
    <w:abstractNumId w:val="9"/>
  </w:num>
  <w:num w:numId="15" w16cid:durableId="715471654">
    <w:abstractNumId w:val="9"/>
  </w:num>
  <w:num w:numId="16" w16cid:durableId="1137727018">
    <w:abstractNumId w:val="9"/>
  </w:num>
  <w:num w:numId="17" w16cid:durableId="56784497">
    <w:abstractNumId w:val="9"/>
  </w:num>
  <w:num w:numId="18" w16cid:durableId="991834563">
    <w:abstractNumId w:val="9"/>
  </w:num>
  <w:num w:numId="19" w16cid:durableId="977683774">
    <w:abstractNumId w:val="9"/>
  </w:num>
  <w:num w:numId="20" w16cid:durableId="1270118861">
    <w:abstractNumId w:val="9"/>
  </w:num>
  <w:num w:numId="21" w16cid:durableId="352149151">
    <w:abstractNumId w:val="9"/>
  </w:num>
  <w:num w:numId="22" w16cid:durableId="718171850">
    <w:abstractNumId w:val="9"/>
  </w:num>
  <w:num w:numId="23" w16cid:durableId="196891668">
    <w:abstractNumId w:val="9"/>
  </w:num>
  <w:num w:numId="24" w16cid:durableId="1581597146">
    <w:abstractNumId w:val="9"/>
  </w:num>
  <w:num w:numId="25" w16cid:durableId="599875178">
    <w:abstractNumId w:val="9"/>
  </w:num>
  <w:num w:numId="26" w16cid:durableId="279727919">
    <w:abstractNumId w:val="9"/>
  </w:num>
  <w:num w:numId="27" w16cid:durableId="113327975">
    <w:abstractNumId w:val="9"/>
  </w:num>
  <w:num w:numId="28" w16cid:durableId="205718974">
    <w:abstractNumId w:val="9"/>
  </w:num>
  <w:num w:numId="29" w16cid:durableId="4714838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29F6"/>
    <w:rsid w:val="00134DAA"/>
    <w:rsid w:val="0015074B"/>
    <w:rsid w:val="0029639D"/>
    <w:rsid w:val="00326F90"/>
    <w:rsid w:val="005336FC"/>
    <w:rsid w:val="00AA1D8D"/>
    <w:rsid w:val="00B47730"/>
    <w:rsid w:val="00CB0664"/>
    <w:rsid w:val="00E541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DF27F3"/>
  <w14:defaultImageDpi w14:val="300"/>
  <w15:docId w15:val="{F2E8B1C0-78BC-44C7-90E4-4ACE53424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DAA"/>
  </w:style>
  <w:style w:type="paragraph" w:styleId="Heading1">
    <w:name w:val="heading 1"/>
    <w:basedOn w:val="Normal"/>
    <w:next w:val="Normal"/>
    <w:link w:val="Heading1Char"/>
    <w:uiPriority w:val="9"/>
    <w:qFormat/>
    <w:rsid w:val="00134DAA"/>
    <w:pPr>
      <w:keepNext/>
      <w:keepLines/>
      <w:numPr>
        <w:numId w:val="29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DAA"/>
    <w:pPr>
      <w:keepNext/>
      <w:keepLines/>
      <w:numPr>
        <w:ilvl w:val="1"/>
        <w:numId w:val="29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4DAA"/>
    <w:pPr>
      <w:keepNext/>
      <w:keepLines/>
      <w:numPr>
        <w:ilvl w:val="2"/>
        <w:numId w:val="2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DAA"/>
    <w:pPr>
      <w:keepNext/>
      <w:keepLines/>
      <w:numPr>
        <w:ilvl w:val="3"/>
        <w:numId w:val="2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DAA"/>
    <w:pPr>
      <w:keepNext/>
      <w:keepLines/>
      <w:numPr>
        <w:ilvl w:val="4"/>
        <w:numId w:val="29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DAA"/>
    <w:pPr>
      <w:keepNext/>
      <w:keepLines/>
      <w:numPr>
        <w:ilvl w:val="5"/>
        <w:numId w:val="2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DAA"/>
    <w:pPr>
      <w:keepNext/>
      <w:keepLines/>
      <w:numPr>
        <w:ilvl w:val="6"/>
        <w:numId w:val="2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DAA"/>
    <w:pPr>
      <w:keepNext/>
      <w:keepLines/>
      <w:numPr>
        <w:ilvl w:val="7"/>
        <w:numId w:val="2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DAA"/>
    <w:pPr>
      <w:keepNext/>
      <w:keepLines/>
      <w:numPr>
        <w:ilvl w:val="8"/>
        <w:numId w:val="2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134DA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34DA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34DA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34DAA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134DA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DA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DA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34DAA"/>
    <w:rPr>
      <w:color w:val="5A5A5A" w:themeColor="text1" w:themeTint="A5"/>
      <w:spacing w:val="10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34DA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34DAA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DA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DAA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DAA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DA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D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D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4DA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134DA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34DAA"/>
    <w:rPr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DA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DA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34DA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4DA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34DA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34DA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34DA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4DAA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Cerovsky, Igor</cp:lastModifiedBy>
  <cp:revision>4</cp:revision>
  <dcterms:created xsi:type="dcterms:W3CDTF">2024-01-08T12:29:00Z</dcterms:created>
  <dcterms:modified xsi:type="dcterms:W3CDTF">2024-01-08T12:45:00Z</dcterms:modified>
  <cp:category/>
</cp:coreProperties>
</file>